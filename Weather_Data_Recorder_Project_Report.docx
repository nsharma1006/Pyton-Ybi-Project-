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Weather Data Recorder for AgriWeather Insights</w:t>
      </w:r>
    </w:p>
    <w:p>
      <w:pPr>
        <w:pStyle w:val="Heading1"/>
      </w:pPr>
      <w:r>
        <w:t>Project Overview</w:t>
      </w:r>
    </w:p>
    <w:p>
      <w:r>
        <w:t>This project is a Python-based application designed to help farmers and analysts log daily weather data such as date, temperature, and weather conditions. The application allows users to input daily records, view summarized statistics, and export the dataset to a CSV file for further analysis.</w:t>
      </w:r>
    </w:p>
    <w:p>
      <w:pPr>
        <w:pStyle w:val="Heading1"/>
      </w:pPr>
      <w:r>
        <w:t>Features</w:t>
      </w:r>
    </w:p>
    <w:p>
      <w:r>
        <w:t>- Add daily weather entries with validation</w:t>
      </w:r>
    </w:p>
    <w:p>
      <w:r>
        <w:t>- Prevent duplicate entries for the same date</w:t>
      </w:r>
    </w:p>
    <w:p>
      <w:r>
        <w:t>- View summary statistics including average temperature and condition frequency</w:t>
      </w:r>
    </w:p>
    <w:p>
      <w:r>
        <w:t>- Export data to CSV format</w:t>
      </w:r>
    </w:p>
    <w:p>
      <w:pPr>
        <w:pStyle w:val="Heading1"/>
      </w:pPr>
      <w:r>
        <w:t>Technologies Used</w:t>
      </w:r>
    </w:p>
    <w:p>
      <w:r>
        <w:t>- Python 3</w:t>
      </w:r>
    </w:p>
    <w:p>
      <w:r>
        <w:t>- Pandas library</w:t>
      </w:r>
    </w:p>
    <w:p>
      <w:pPr>
        <w:pStyle w:val="Heading1"/>
      </w:pPr>
      <w:r>
        <w:t>How to Use the Program</w:t>
      </w:r>
    </w:p>
    <w:p>
      <w:r>
        <w:t>1. Run the script `weather_data_recorder.py`.</w:t>
        <w:br/>
        <w:t>2. Choose an option from the menu:</w:t>
        <w:br/>
        <w:t xml:space="preserve">   - Add Weather Entry</w:t>
        <w:br/>
        <w:t xml:space="preserve">   - View Summary</w:t>
        <w:br/>
        <w:t xml:space="preserve">   - Export to CSV</w:t>
        <w:br/>
        <w:t xml:space="preserve">   - Exit</w:t>
      </w:r>
    </w:p>
    <w:p>
      <w:pPr>
        <w:pStyle w:val="Heading1"/>
      </w:pPr>
      <w:r>
        <w:t>Sample Code Snippet</w:t>
      </w:r>
    </w:p>
    <w:p>
      <w:r>
        <w:br/>
        <w:t>def validate_date(date_text):</w:t>
        <w:br/>
        <w:t xml:space="preserve">    try:</w:t>
        <w:br/>
        <w:t xml:space="preserve">        datetime.strptime(date_text, '%Y-%m-%d')</w:t>
        <w:br/>
        <w:t xml:space="preserve">        return True</w:t>
        <w:br/>
        <w:t xml:space="preserve">    except ValueError:</w:t>
        <w:br/>
        <w:t xml:space="preserve">        return False</w:t>
        <w:br/>
        <w:br/>
        <w:t>def add_weather_entry():</w:t>
        <w:br/>
        <w:t xml:space="preserve">    date = input("Enter date (YYYY-MM-DD): ")</w:t>
        <w:br/>
        <w:t xml:space="preserve">    if not validate_date(date):</w:t>
        <w:br/>
        <w:t xml:space="preserve">        print("Invalid date format.")</w:t>
        <w:br/>
        <w:t xml:space="preserve">        return</w:t>
        <w:br/>
        <w:t xml:space="preserve">    if date in recorded_dates:</w:t>
        <w:br/>
        <w:t xml:space="preserve">        print("Data for this date already exists.")</w:t>
        <w:br/>
        <w:t xml:space="preserve">        return</w:t>
        <w:br/>
        <w:t xml:space="preserve">    try:</w:t>
        <w:br/>
        <w:t xml:space="preserve">        temperature = float(input("Enter temperature (°C): "))</w:t>
        <w:br/>
        <w:t xml:space="preserve">        condition = input("Enter condition (e.g., Sunny, Rainy): ")</w:t>
        <w:br/>
        <w:t xml:space="preserve">        weather_data.append({"Date": date, "Temperature": temperature, "Condition": condition})</w:t>
        <w:br/>
        <w:t xml:space="preserve">        recorded_dates.add(date)</w:t>
        <w:br/>
        <w:t xml:space="preserve">        print("Weather data added successfully.")</w:t>
        <w:br/>
        <w:t xml:space="preserve">    except ValueError:</w:t>
        <w:br/>
        <w:t xml:space="preserve">        print("Invalid temperature. Please enter a number.")</w:t>
        <w:br/>
      </w:r>
    </w:p>
    <w:p>
      <w:pPr>
        <w:pStyle w:val="Heading1"/>
      </w:pPr>
      <w:r>
        <w:t>Expected Output</w:t>
      </w:r>
    </w:p>
    <w:p>
      <w:r>
        <w:t>The application exports the collected data into a file named `weather_data.csv`.</w:t>
      </w:r>
    </w:p>
    <w:p>
      <w:r>
        <w:t>Sample Output:</w:t>
      </w:r>
    </w:p>
    <w:p>
      <w:r>
        <w:br/>
        <w:t>Date        Temperature  Condition</w:t>
        <w:br/>
        <w:t>2025-07-01     30.5      Sunny</w:t>
        <w:br/>
        <w:t>2025-07-02     29.0      Rainy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